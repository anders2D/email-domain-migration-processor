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90FF" w14:textId="77777777" w:rsidR="003A66DF" w:rsidRPr="002C6EAB" w:rsidRDefault="00000000">
      <w:pPr>
        <w:pStyle w:val="Ttulo1"/>
        <w:rPr>
          <w:lang w:val="es-CO"/>
        </w:rPr>
      </w:pPr>
      <w:r w:rsidRPr="002C6EAB">
        <w:rPr>
          <w:color w:val="00B050"/>
          <w:lang w:val="es-CO"/>
        </w:rPr>
        <w:t xml:space="preserve">Prueba Técnica de </w:t>
      </w:r>
      <w:proofErr w:type="spellStart"/>
      <w:r w:rsidRPr="002C6EAB">
        <w:rPr>
          <w:color w:val="00B050"/>
          <w:lang w:val="es-CO"/>
        </w:rPr>
        <w:t>Hiperautomatización</w:t>
      </w:r>
      <w:proofErr w:type="spellEnd"/>
    </w:p>
    <w:p w14:paraId="025C4714" w14:textId="77777777" w:rsidR="003A66DF" w:rsidRPr="002C6EAB" w:rsidRDefault="00000000">
      <w:pPr>
        <w:rPr>
          <w:lang w:val="es-CO"/>
        </w:rPr>
      </w:pPr>
      <w:r w:rsidRPr="002C6EAB">
        <w:rPr>
          <w:b/>
          <w:bCs/>
          <w:color w:val="00B050"/>
          <w:lang w:val="es-CO"/>
        </w:rPr>
        <w:t>Objetivo:</w:t>
      </w:r>
      <w:r w:rsidRPr="002C6EAB">
        <w:rPr>
          <w:lang w:val="es-CO"/>
        </w:rPr>
        <w:br/>
        <w:t>Evaluar la capacidad del desarrollador para extraer, transformar y estructurar datos usando la herramienta o lenguaje de su elección (RPA, Python, IA, BPM, etc.).</w:t>
      </w:r>
    </w:p>
    <w:p w14:paraId="6FAC4CAE" w14:textId="77777777" w:rsidR="002C6EAB" w:rsidRDefault="00000000" w:rsidP="002C6EAB">
      <w:pPr>
        <w:rPr>
          <w:lang w:val="es-CO"/>
        </w:rPr>
      </w:pPr>
      <w:r w:rsidRPr="002C6EAB">
        <w:rPr>
          <w:b/>
          <w:bCs/>
          <w:color w:val="00B050"/>
          <w:lang w:val="es-CO"/>
        </w:rPr>
        <w:t>Descripción de la prueba:</w:t>
      </w:r>
      <w:r w:rsidRPr="002C6EAB">
        <w:rPr>
          <w:lang w:val="es-CO"/>
        </w:rPr>
        <w:br/>
        <w:t>Se proporcionará un archivo de texto con una lista de correos electrónicos de empleados en formato nombre.apellido@example.com. El desarrollador deberá:</w:t>
      </w:r>
    </w:p>
    <w:p w14:paraId="4ABBC127" w14:textId="77777777" w:rsidR="002C6EAB" w:rsidRDefault="00000000" w:rsidP="002C6EAB">
      <w:pPr>
        <w:pStyle w:val="Prrafodelista"/>
        <w:numPr>
          <w:ilvl w:val="0"/>
          <w:numId w:val="13"/>
        </w:numPr>
        <w:rPr>
          <w:lang w:val="es-CO"/>
        </w:rPr>
      </w:pPr>
      <w:r w:rsidRPr="002C6EAB">
        <w:rPr>
          <w:lang w:val="es-CO"/>
        </w:rPr>
        <w:t>Extraer el nombre y apellido de cada correo.</w:t>
      </w:r>
    </w:p>
    <w:p w14:paraId="2F3D26FB" w14:textId="77777777" w:rsidR="002C6EAB" w:rsidRDefault="00000000" w:rsidP="002C6EAB">
      <w:pPr>
        <w:pStyle w:val="Prrafodelista"/>
        <w:numPr>
          <w:ilvl w:val="0"/>
          <w:numId w:val="13"/>
        </w:numPr>
        <w:rPr>
          <w:lang w:val="es-CO"/>
        </w:rPr>
      </w:pPr>
      <w:r w:rsidRPr="002C6EAB">
        <w:rPr>
          <w:lang w:val="es-CO"/>
        </w:rPr>
        <w:t>Capitalizar la primera letra de ambos.</w:t>
      </w:r>
    </w:p>
    <w:p w14:paraId="3AE9DE0C" w14:textId="77777777" w:rsidR="002C6EAB" w:rsidRDefault="00000000" w:rsidP="002C6EAB">
      <w:pPr>
        <w:pStyle w:val="Prrafodelista"/>
        <w:numPr>
          <w:ilvl w:val="0"/>
          <w:numId w:val="13"/>
        </w:numPr>
        <w:rPr>
          <w:lang w:val="es-CO"/>
        </w:rPr>
      </w:pPr>
      <w:r w:rsidRPr="002C6EAB">
        <w:rPr>
          <w:lang w:val="es-CO"/>
        </w:rPr>
        <w:t xml:space="preserve">Generar un nuevo correo con dominio @nuevo.com manteniendo el formato </w:t>
      </w:r>
      <w:proofErr w:type="spellStart"/>
      <w:proofErr w:type="gramStart"/>
      <w:r w:rsidRPr="002C6EAB">
        <w:rPr>
          <w:lang w:val="es-CO"/>
        </w:rPr>
        <w:t>nombre.apellido</w:t>
      </w:r>
      <w:proofErr w:type="spellEnd"/>
      <w:proofErr w:type="gramEnd"/>
      <w:r w:rsidRPr="002C6EAB">
        <w:rPr>
          <w:lang w:val="es-CO"/>
        </w:rPr>
        <w:t>.</w:t>
      </w:r>
    </w:p>
    <w:p w14:paraId="28D22F3A" w14:textId="77777777" w:rsidR="002C6EAB" w:rsidRDefault="00000000" w:rsidP="002C6EAB">
      <w:pPr>
        <w:pStyle w:val="Prrafodelista"/>
        <w:numPr>
          <w:ilvl w:val="0"/>
          <w:numId w:val="13"/>
        </w:numPr>
        <w:rPr>
          <w:lang w:val="es-CO"/>
        </w:rPr>
      </w:pPr>
      <w:r w:rsidRPr="002C6EAB">
        <w:rPr>
          <w:lang w:val="es-CO"/>
        </w:rPr>
        <w:t>Entregar el resultado en un archivo estructurado (Excel, CSV o TXT), con columnas:</w:t>
      </w:r>
    </w:p>
    <w:p w14:paraId="6B651522" w14:textId="77777777" w:rsidR="002C6EAB" w:rsidRDefault="00000000" w:rsidP="002C6EAB">
      <w:pPr>
        <w:pStyle w:val="Prrafodelista"/>
        <w:numPr>
          <w:ilvl w:val="0"/>
          <w:numId w:val="14"/>
        </w:numPr>
        <w:rPr>
          <w:lang w:val="es-CO"/>
        </w:rPr>
      </w:pPr>
      <w:r w:rsidRPr="002C6EAB">
        <w:rPr>
          <w:lang w:val="es-CO"/>
        </w:rPr>
        <w:t>Nombre</w:t>
      </w:r>
    </w:p>
    <w:p w14:paraId="25A2BF22" w14:textId="77777777" w:rsidR="002C6EAB" w:rsidRDefault="00000000" w:rsidP="002C6EAB">
      <w:pPr>
        <w:pStyle w:val="Prrafodelista"/>
        <w:numPr>
          <w:ilvl w:val="0"/>
          <w:numId w:val="14"/>
        </w:numPr>
        <w:rPr>
          <w:lang w:val="es-CO"/>
        </w:rPr>
      </w:pPr>
      <w:r w:rsidRPr="002C6EAB">
        <w:rPr>
          <w:lang w:val="es-CO"/>
        </w:rPr>
        <w:t>Apellido</w:t>
      </w:r>
    </w:p>
    <w:p w14:paraId="2095F645" w14:textId="77777777" w:rsidR="002C6EAB" w:rsidRDefault="00000000" w:rsidP="002C6EAB">
      <w:pPr>
        <w:pStyle w:val="Prrafodelista"/>
        <w:numPr>
          <w:ilvl w:val="0"/>
          <w:numId w:val="14"/>
        </w:numPr>
        <w:rPr>
          <w:lang w:val="es-CO"/>
        </w:rPr>
      </w:pPr>
      <w:r w:rsidRPr="002C6EAB">
        <w:rPr>
          <w:lang w:val="es-CO"/>
        </w:rPr>
        <w:t>correo ejemplo</w:t>
      </w:r>
    </w:p>
    <w:p w14:paraId="291F85D6" w14:textId="62B3A38B" w:rsidR="003A66DF" w:rsidRPr="002C6EAB" w:rsidRDefault="00000000" w:rsidP="002C6EAB">
      <w:pPr>
        <w:pStyle w:val="Prrafodelista"/>
        <w:numPr>
          <w:ilvl w:val="0"/>
          <w:numId w:val="14"/>
        </w:numPr>
        <w:rPr>
          <w:lang w:val="es-CO"/>
        </w:rPr>
      </w:pPr>
      <w:r w:rsidRPr="002C6EAB">
        <w:rPr>
          <w:lang w:val="es-CO"/>
        </w:rPr>
        <w:t>correo nuevo</w:t>
      </w:r>
      <w:r w:rsidRPr="002C6EAB">
        <w:rPr>
          <w:lang w:val="es-CO"/>
        </w:rPr>
        <w:br/>
      </w:r>
    </w:p>
    <w:p w14:paraId="395E25BB" w14:textId="77777777" w:rsidR="003A66DF" w:rsidRPr="002C6EAB" w:rsidRDefault="00000000">
      <w:pPr>
        <w:rPr>
          <w:lang w:val="es-CO"/>
        </w:rPr>
      </w:pPr>
      <w:r w:rsidRPr="002C6EAB">
        <w:rPr>
          <w:b/>
          <w:bCs/>
          <w:color w:val="00B050"/>
          <w:lang w:val="es-CO"/>
        </w:rPr>
        <w:t>Datos de entrada:</w:t>
      </w:r>
      <w:r w:rsidRPr="002C6EAB">
        <w:rPr>
          <w:lang w:val="es-CO"/>
        </w:rPr>
        <w:br/>
        <w:t>- Archivo de texto (sample_emails.txt) con un correo por línea.</w:t>
      </w:r>
      <w:r w:rsidRPr="002C6EAB">
        <w:rPr>
          <w:lang w:val="es-CO"/>
        </w:rPr>
        <w:br/>
      </w:r>
    </w:p>
    <w:p w14:paraId="392996B0" w14:textId="77777777" w:rsidR="002C6EAB" w:rsidRPr="002C6EAB" w:rsidRDefault="00000000">
      <w:pPr>
        <w:rPr>
          <w:b/>
          <w:bCs/>
          <w:color w:val="00B050"/>
          <w:lang w:val="es-CO"/>
        </w:rPr>
      </w:pPr>
      <w:r w:rsidRPr="002C6EAB">
        <w:rPr>
          <w:b/>
          <w:bCs/>
          <w:color w:val="00B050"/>
          <w:lang w:val="es-CO"/>
        </w:rPr>
        <w:t>Entregables:</w:t>
      </w:r>
    </w:p>
    <w:p w14:paraId="2A0FC252" w14:textId="77777777" w:rsidR="002C6EAB" w:rsidRDefault="00000000" w:rsidP="002C6EAB">
      <w:pPr>
        <w:pStyle w:val="Prrafodelista"/>
        <w:numPr>
          <w:ilvl w:val="0"/>
          <w:numId w:val="15"/>
        </w:numPr>
        <w:rPr>
          <w:lang w:val="es-CO"/>
        </w:rPr>
      </w:pPr>
      <w:proofErr w:type="spellStart"/>
      <w:r w:rsidRPr="002C6EAB">
        <w:rPr>
          <w:lang w:val="es-CO"/>
        </w:rPr>
        <w:t>Documento</w:t>
      </w:r>
      <w:proofErr w:type="spellEnd"/>
      <w:r w:rsidRPr="002C6EAB">
        <w:rPr>
          <w:lang w:val="es-CO"/>
        </w:rPr>
        <w:t xml:space="preserve"> Word con la descripción de la prueba (este documento).</w:t>
      </w:r>
    </w:p>
    <w:p w14:paraId="58CDABBB" w14:textId="77777777" w:rsidR="002C6EAB" w:rsidRDefault="00000000" w:rsidP="002C6EAB">
      <w:pPr>
        <w:pStyle w:val="Prrafodelista"/>
        <w:numPr>
          <w:ilvl w:val="0"/>
          <w:numId w:val="15"/>
        </w:numPr>
        <w:rPr>
          <w:lang w:val="es-CO"/>
        </w:rPr>
      </w:pPr>
      <w:r w:rsidRPr="002C6EAB">
        <w:rPr>
          <w:lang w:val="es-CO"/>
        </w:rPr>
        <w:t>Archivo de entrada de muestra: sample_emails.txt.</w:t>
      </w:r>
    </w:p>
    <w:p w14:paraId="6BDA503F" w14:textId="7294FD7D" w:rsidR="003A66DF" w:rsidRPr="002C6EAB" w:rsidRDefault="00000000" w:rsidP="002C6EAB">
      <w:pPr>
        <w:pStyle w:val="Prrafodelista"/>
        <w:numPr>
          <w:ilvl w:val="0"/>
          <w:numId w:val="15"/>
        </w:numPr>
        <w:rPr>
          <w:lang w:val="es-CO"/>
        </w:rPr>
      </w:pPr>
      <w:r w:rsidRPr="002C6EAB">
        <w:rPr>
          <w:lang w:val="es-CO"/>
        </w:rPr>
        <w:t>Archivo de salida de ejemplo: expected_output.csv.</w:t>
      </w:r>
      <w:r w:rsidRPr="002C6EAB">
        <w:rPr>
          <w:lang w:val="es-CO"/>
        </w:rPr>
        <w:br/>
      </w:r>
    </w:p>
    <w:p w14:paraId="2D5E2F22" w14:textId="77777777" w:rsidR="002C6EAB" w:rsidRDefault="00000000">
      <w:pPr>
        <w:rPr>
          <w:b/>
          <w:bCs/>
          <w:color w:val="00B050"/>
          <w:lang w:val="es-CO"/>
        </w:rPr>
      </w:pPr>
      <w:r w:rsidRPr="002C6EAB">
        <w:rPr>
          <w:b/>
          <w:bCs/>
          <w:color w:val="00B050"/>
          <w:lang w:val="es-CO"/>
        </w:rPr>
        <w:t>Criterios de evaluación:</w:t>
      </w:r>
    </w:p>
    <w:p w14:paraId="07D604A0" w14:textId="77777777" w:rsidR="002C6EAB" w:rsidRDefault="00000000" w:rsidP="002C6EAB">
      <w:pPr>
        <w:pStyle w:val="Prrafodelista"/>
        <w:numPr>
          <w:ilvl w:val="0"/>
          <w:numId w:val="16"/>
        </w:numPr>
        <w:rPr>
          <w:lang w:val="es-CO"/>
        </w:rPr>
      </w:pPr>
      <w:r w:rsidRPr="002C6EAB">
        <w:rPr>
          <w:lang w:val="es-CO"/>
        </w:rPr>
        <w:t>Corrección en la extracción y capitalización de nombres.</w:t>
      </w:r>
    </w:p>
    <w:p w14:paraId="7C3C7ABD" w14:textId="77777777" w:rsidR="002C6EAB" w:rsidRDefault="00000000" w:rsidP="002C6EAB">
      <w:pPr>
        <w:pStyle w:val="Prrafodelista"/>
        <w:numPr>
          <w:ilvl w:val="0"/>
          <w:numId w:val="16"/>
        </w:numPr>
        <w:rPr>
          <w:lang w:val="es-CO"/>
        </w:rPr>
      </w:pPr>
      <w:r w:rsidRPr="002C6EAB">
        <w:rPr>
          <w:lang w:val="es-CO"/>
        </w:rPr>
        <w:t>Formato adecuado del nuevo correo.</w:t>
      </w:r>
    </w:p>
    <w:p w14:paraId="646E5FCA" w14:textId="77777777" w:rsidR="002C6EAB" w:rsidRDefault="00000000" w:rsidP="002C6EAB">
      <w:pPr>
        <w:pStyle w:val="Prrafodelista"/>
        <w:numPr>
          <w:ilvl w:val="0"/>
          <w:numId w:val="16"/>
        </w:numPr>
        <w:rPr>
          <w:lang w:val="es-CO"/>
        </w:rPr>
      </w:pPr>
      <w:r w:rsidRPr="002C6EAB">
        <w:rPr>
          <w:lang w:val="es-CO"/>
        </w:rPr>
        <w:t>Estructura correcta del archivo de salida.</w:t>
      </w:r>
    </w:p>
    <w:p w14:paraId="31456E82" w14:textId="140D7C83" w:rsidR="003A66DF" w:rsidRPr="002C6EAB" w:rsidRDefault="00000000" w:rsidP="002C6EAB">
      <w:pPr>
        <w:pStyle w:val="Prrafodelista"/>
        <w:numPr>
          <w:ilvl w:val="0"/>
          <w:numId w:val="16"/>
        </w:numPr>
        <w:rPr>
          <w:lang w:val="es-CO"/>
        </w:rPr>
      </w:pPr>
      <w:r w:rsidRPr="002C6EAB">
        <w:rPr>
          <w:lang w:val="es-CO"/>
        </w:rPr>
        <w:t>Claridad y limpieza del código o flujo de automatización.</w:t>
      </w:r>
      <w:r w:rsidRPr="002C6EAB">
        <w:rPr>
          <w:lang w:val="es-CO"/>
        </w:rPr>
        <w:br/>
      </w:r>
    </w:p>
    <w:p w14:paraId="4FAD412D" w14:textId="77777777" w:rsidR="003A66DF" w:rsidRPr="002C6EAB" w:rsidRDefault="00000000">
      <w:pPr>
        <w:rPr>
          <w:b/>
          <w:bCs/>
          <w:color w:val="00B050"/>
          <w:lang w:val="es-CO"/>
        </w:rPr>
      </w:pPr>
      <w:r w:rsidRPr="002C6EAB">
        <w:rPr>
          <w:b/>
          <w:bCs/>
          <w:color w:val="00B050"/>
          <w:lang w:val="es-CO"/>
        </w:rPr>
        <w:t>Requerimientos adicionales:</w:t>
      </w:r>
    </w:p>
    <w:p w14:paraId="44AA2DEB" w14:textId="4426C3BA" w:rsidR="003A66DF" w:rsidRPr="002C6EAB" w:rsidRDefault="00000000" w:rsidP="002C6EAB">
      <w:pPr>
        <w:pStyle w:val="Prrafodelista"/>
        <w:numPr>
          <w:ilvl w:val="0"/>
          <w:numId w:val="18"/>
        </w:numPr>
        <w:rPr>
          <w:lang w:val="es-CO"/>
        </w:rPr>
      </w:pPr>
      <w:r w:rsidRPr="002C6EAB">
        <w:rPr>
          <w:lang w:val="es-CO"/>
        </w:rPr>
        <w:t>Se puede utilizar cualquier lenguaje o herramienta de automatización (IA, RPA, BPM, Python, etc.) según lo descrito en la prueba.</w:t>
      </w:r>
    </w:p>
    <w:p w14:paraId="4FB070A7" w14:textId="7B777627" w:rsidR="003A66DF" w:rsidRPr="002C6EAB" w:rsidRDefault="00000000" w:rsidP="002C6EAB">
      <w:pPr>
        <w:pStyle w:val="Prrafodelista"/>
        <w:numPr>
          <w:ilvl w:val="0"/>
          <w:numId w:val="18"/>
        </w:numPr>
        <w:rPr>
          <w:lang w:val="es-CO"/>
        </w:rPr>
      </w:pPr>
      <w:r w:rsidRPr="002C6EAB">
        <w:rPr>
          <w:lang w:val="es-CO"/>
        </w:rPr>
        <w:lastRenderedPageBreak/>
        <w:t>Implementar buenas prácticas de desarrollo, asegurando modularidad, legibilidad del código, manejo de errores y consideraciones de seguridad cuando sea necesario.</w:t>
      </w:r>
    </w:p>
    <w:p w14:paraId="3EDEA02B" w14:textId="2AF5D70E" w:rsidR="003A66DF" w:rsidRPr="002C6EAB" w:rsidRDefault="00000000" w:rsidP="002C6EAB">
      <w:pPr>
        <w:pStyle w:val="Prrafodelista"/>
        <w:numPr>
          <w:ilvl w:val="0"/>
          <w:numId w:val="18"/>
        </w:numPr>
        <w:rPr>
          <w:lang w:val="es-CO"/>
        </w:rPr>
      </w:pPr>
      <w:r w:rsidRPr="002C6EAB">
        <w:rPr>
          <w:lang w:val="es-CO"/>
        </w:rPr>
        <w:t>Incluir evidencia de la ejecución del proceso (capturas de pantalla, registros de logs o resultados demostrativos).</w:t>
      </w:r>
    </w:p>
    <w:p w14:paraId="7DB361DE" w14:textId="172CC5E6" w:rsidR="003A66DF" w:rsidRPr="002C6EAB" w:rsidRDefault="00000000" w:rsidP="002C6EAB">
      <w:pPr>
        <w:pStyle w:val="Prrafodelista"/>
        <w:numPr>
          <w:ilvl w:val="0"/>
          <w:numId w:val="18"/>
        </w:numPr>
        <w:rPr>
          <w:lang w:val="es-CO"/>
        </w:rPr>
      </w:pPr>
      <w:r w:rsidRPr="002C6EAB">
        <w:rPr>
          <w:lang w:val="es-CO"/>
        </w:rPr>
        <w:t>Describir detalladamente el desarrollo y la lógica de programación implementada.</w:t>
      </w:r>
    </w:p>
    <w:p w14:paraId="65BE7017" w14:textId="1E0C6D4E" w:rsidR="003A66DF" w:rsidRPr="002C6EAB" w:rsidRDefault="00000000" w:rsidP="002C6EAB">
      <w:pPr>
        <w:pStyle w:val="Prrafodelista"/>
        <w:numPr>
          <w:ilvl w:val="0"/>
          <w:numId w:val="18"/>
        </w:numPr>
        <w:rPr>
          <w:lang w:val="es-CO"/>
        </w:rPr>
      </w:pPr>
      <w:r w:rsidRPr="002C6EAB">
        <w:rPr>
          <w:lang w:val="es-CO"/>
        </w:rPr>
        <w:t>Entregar los artefactos de código y/o configuraciones necesarias para reproducir la solución.</w:t>
      </w:r>
    </w:p>
    <w:sectPr w:rsidR="003A66DF" w:rsidRPr="002C6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52818"/>
    <w:multiLevelType w:val="hybridMultilevel"/>
    <w:tmpl w:val="DA26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719E9"/>
    <w:multiLevelType w:val="hybridMultilevel"/>
    <w:tmpl w:val="500E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B6658"/>
    <w:multiLevelType w:val="hybridMultilevel"/>
    <w:tmpl w:val="19509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6E24F5"/>
    <w:multiLevelType w:val="hybridMultilevel"/>
    <w:tmpl w:val="1692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83192"/>
    <w:multiLevelType w:val="hybridMultilevel"/>
    <w:tmpl w:val="C218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F0C66"/>
    <w:multiLevelType w:val="hybridMultilevel"/>
    <w:tmpl w:val="B0C6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06D7B"/>
    <w:multiLevelType w:val="hybridMultilevel"/>
    <w:tmpl w:val="A41AF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1324D8"/>
    <w:multiLevelType w:val="hybridMultilevel"/>
    <w:tmpl w:val="AEEC34AA"/>
    <w:lvl w:ilvl="0" w:tplc="4120ED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4311B"/>
    <w:multiLevelType w:val="hybridMultilevel"/>
    <w:tmpl w:val="3DB24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37431804">
    <w:abstractNumId w:val="8"/>
  </w:num>
  <w:num w:numId="2" w16cid:durableId="1093671517">
    <w:abstractNumId w:val="6"/>
  </w:num>
  <w:num w:numId="3" w16cid:durableId="1236865046">
    <w:abstractNumId w:val="5"/>
  </w:num>
  <w:num w:numId="4" w16cid:durableId="2053723625">
    <w:abstractNumId w:val="4"/>
  </w:num>
  <w:num w:numId="5" w16cid:durableId="631330747">
    <w:abstractNumId w:val="7"/>
  </w:num>
  <w:num w:numId="6" w16cid:durableId="2142535447">
    <w:abstractNumId w:val="3"/>
  </w:num>
  <w:num w:numId="7" w16cid:durableId="1424450306">
    <w:abstractNumId w:val="2"/>
  </w:num>
  <w:num w:numId="8" w16cid:durableId="248344948">
    <w:abstractNumId w:val="1"/>
  </w:num>
  <w:num w:numId="9" w16cid:durableId="2084448540">
    <w:abstractNumId w:val="0"/>
  </w:num>
  <w:num w:numId="10" w16cid:durableId="2140493746">
    <w:abstractNumId w:val="9"/>
  </w:num>
  <w:num w:numId="11" w16cid:durableId="126825598">
    <w:abstractNumId w:val="11"/>
  </w:num>
  <w:num w:numId="12" w16cid:durableId="2078283901">
    <w:abstractNumId w:val="13"/>
  </w:num>
  <w:num w:numId="13" w16cid:durableId="755444697">
    <w:abstractNumId w:val="15"/>
  </w:num>
  <w:num w:numId="14" w16cid:durableId="1074399178">
    <w:abstractNumId w:val="17"/>
  </w:num>
  <w:num w:numId="15" w16cid:durableId="1839924877">
    <w:abstractNumId w:val="10"/>
  </w:num>
  <w:num w:numId="16" w16cid:durableId="1682125651">
    <w:abstractNumId w:val="12"/>
  </w:num>
  <w:num w:numId="17" w16cid:durableId="186067986">
    <w:abstractNumId w:val="14"/>
  </w:num>
  <w:num w:numId="18" w16cid:durableId="6683386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EAB"/>
    <w:rsid w:val="00326F90"/>
    <w:rsid w:val="003A66DF"/>
    <w:rsid w:val="00AA1D8D"/>
    <w:rsid w:val="00B47730"/>
    <w:rsid w:val="00CB0664"/>
    <w:rsid w:val="00CC7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C45A1"/>
  <w14:defaultImageDpi w14:val="300"/>
  <w15:docId w15:val="{7AF43F5B-120B-40AC-97CB-192B3124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Ardila Sedano</cp:lastModifiedBy>
  <cp:revision>2</cp:revision>
  <dcterms:created xsi:type="dcterms:W3CDTF">2013-12-23T23:15:00Z</dcterms:created>
  <dcterms:modified xsi:type="dcterms:W3CDTF">2025-07-30T23:02:00Z</dcterms:modified>
  <cp:category/>
</cp:coreProperties>
</file>